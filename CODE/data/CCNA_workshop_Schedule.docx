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809B2" w14:textId="40217D70" w:rsidR="0073418A" w:rsidRPr="00A23808" w:rsidRDefault="007D3978">
      <w:pPr>
        <w:pStyle w:val="Heading1"/>
        <w:jc w:val="center"/>
        <w:rPr>
          <w:color w:val="000000" w:themeColor="text1"/>
          <w:sz w:val="36"/>
          <w:szCs w:val="36"/>
        </w:rPr>
      </w:pPr>
      <w:r w:rsidRPr="00A23808">
        <w:rPr>
          <w:color w:val="000000" w:themeColor="text1"/>
          <w:sz w:val="36"/>
          <w:szCs w:val="36"/>
        </w:rPr>
        <w:t>CCNA</w:t>
      </w:r>
      <w:r w:rsidR="00011CB3">
        <w:rPr>
          <w:color w:val="000000" w:themeColor="text1"/>
          <w:sz w:val="36"/>
          <w:szCs w:val="36"/>
        </w:rPr>
        <w:t xml:space="preserve"> - 1</w:t>
      </w:r>
      <w:r w:rsidRPr="00A23808">
        <w:rPr>
          <w:color w:val="000000" w:themeColor="text1"/>
          <w:sz w:val="36"/>
          <w:szCs w:val="36"/>
        </w:rPr>
        <w:t xml:space="preserve"> Workshop Schedule</w:t>
      </w:r>
    </w:p>
    <w:p w14:paraId="5F98EB32" w14:textId="39ED0454" w:rsidR="0073418A" w:rsidRPr="00A23808" w:rsidRDefault="007D3978">
      <w:pPr>
        <w:pStyle w:val="Heading2"/>
        <w:rPr>
          <w:color w:val="0F243E" w:themeColor="text2" w:themeShade="80"/>
        </w:rPr>
      </w:pPr>
      <w:r>
        <w:t xml:space="preserve"> </w:t>
      </w:r>
      <w:r w:rsidRPr="00A72207">
        <w:rPr>
          <w:color w:val="31849B" w:themeColor="accent5" w:themeShade="BF"/>
        </w:rPr>
        <w:t>Pre-Event Publicity &amp; Promotion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4"/>
        <w:gridCol w:w="4316"/>
      </w:tblGrid>
      <w:tr w:rsidR="0073418A" w14:paraId="2A1E56AC" w14:textId="77777777" w:rsidTr="007726E0">
        <w:tc>
          <w:tcPr>
            <w:tcW w:w="4314" w:type="dxa"/>
          </w:tcPr>
          <w:p w14:paraId="0883CEFC" w14:textId="77777777" w:rsidR="0073418A" w:rsidRPr="00011CB3" w:rsidRDefault="007D3978" w:rsidP="00011CB3">
            <w:pPr>
              <w:jc w:val="center"/>
              <w:rPr>
                <w:b/>
                <w:bCs/>
              </w:rPr>
            </w:pPr>
            <w:r w:rsidRPr="00011CB3">
              <w:rPr>
                <w:b/>
                <w:bCs/>
                <w:color w:val="31849B" w:themeColor="accent5" w:themeShade="BF"/>
              </w:rPr>
              <w:t>Date</w:t>
            </w:r>
          </w:p>
        </w:tc>
        <w:tc>
          <w:tcPr>
            <w:tcW w:w="4316" w:type="dxa"/>
          </w:tcPr>
          <w:p w14:paraId="43A849A7" w14:textId="77777777" w:rsidR="0073418A" w:rsidRPr="00011CB3" w:rsidRDefault="007D3978" w:rsidP="00011CB3">
            <w:pPr>
              <w:jc w:val="center"/>
              <w:rPr>
                <w:b/>
                <w:bCs/>
              </w:rPr>
            </w:pPr>
            <w:r w:rsidRPr="00011CB3">
              <w:rPr>
                <w:b/>
                <w:bCs/>
                <w:color w:val="31849B" w:themeColor="accent5" w:themeShade="BF"/>
              </w:rPr>
              <w:t>Activity</w:t>
            </w:r>
          </w:p>
        </w:tc>
      </w:tr>
      <w:tr w:rsidR="00B82D71" w14:paraId="1D32BEFE" w14:textId="77777777" w:rsidTr="007726E0">
        <w:tc>
          <w:tcPr>
            <w:tcW w:w="4314" w:type="dxa"/>
          </w:tcPr>
          <w:p w14:paraId="68EFD781" w14:textId="2297F14C" w:rsidR="00B82D71" w:rsidRDefault="00B82D71" w:rsidP="00B82D71">
            <w:r>
              <w:t>23 Sept 2025 (Tuesday)</w:t>
            </w:r>
          </w:p>
        </w:tc>
        <w:tc>
          <w:tcPr>
            <w:tcW w:w="4316" w:type="dxa"/>
          </w:tcPr>
          <w:p w14:paraId="542B5398" w14:textId="320CB372" w:rsidR="00B82D71" w:rsidRDefault="00335CCB" w:rsidP="00B82D71">
            <w:r>
              <w:t>Class-to-class Publicity Announcements</w:t>
            </w:r>
          </w:p>
        </w:tc>
      </w:tr>
      <w:tr w:rsidR="00B82D71" w14:paraId="02448341" w14:textId="77777777" w:rsidTr="007726E0">
        <w:tc>
          <w:tcPr>
            <w:tcW w:w="4314" w:type="dxa"/>
          </w:tcPr>
          <w:p w14:paraId="26219644" w14:textId="0CA342F0" w:rsidR="00B82D71" w:rsidRDefault="00B82D71" w:rsidP="00B82D71">
            <w:r>
              <w:t>2</w:t>
            </w:r>
            <w:r w:rsidR="00335CCB">
              <w:t>4</w:t>
            </w:r>
            <w:r>
              <w:t xml:space="preserve"> Sept 2025 (Tuesday)</w:t>
            </w:r>
          </w:p>
        </w:tc>
        <w:tc>
          <w:tcPr>
            <w:tcW w:w="4316" w:type="dxa"/>
          </w:tcPr>
          <w:p w14:paraId="718E7C53" w14:textId="4D094524" w:rsidR="00B82D71" w:rsidRDefault="00647D2C" w:rsidP="00B82D71">
            <w:r>
              <w:t>Upload First Reel (Coming Soon)</w:t>
            </w:r>
          </w:p>
        </w:tc>
      </w:tr>
      <w:tr w:rsidR="00B82D71" w14:paraId="1DC1F35C" w14:textId="77777777" w:rsidTr="007726E0">
        <w:tc>
          <w:tcPr>
            <w:tcW w:w="4314" w:type="dxa"/>
          </w:tcPr>
          <w:p w14:paraId="3ED5E8C5" w14:textId="7421C625" w:rsidR="00B82D71" w:rsidRDefault="00B82D71" w:rsidP="00B82D71">
            <w:r>
              <w:t>24 or 25 Sept 2025</w:t>
            </w:r>
          </w:p>
        </w:tc>
        <w:tc>
          <w:tcPr>
            <w:tcW w:w="4316" w:type="dxa"/>
          </w:tcPr>
          <w:p w14:paraId="2F4FA6E2" w14:textId="7235ACE9" w:rsidR="00B82D71" w:rsidRDefault="00B82D71" w:rsidP="00B82D71">
            <w:r>
              <w:t>Announcement at GDG Graduation Ceremony</w:t>
            </w:r>
          </w:p>
        </w:tc>
      </w:tr>
      <w:tr w:rsidR="00B82D71" w14:paraId="1EB72659" w14:textId="77777777" w:rsidTr="007726E0">
        <w:tc>
          <w:tcPr>
            <w:tcW w:w="4314" w:type="dxa"/>
          </w:tcPr>
          <w:p w14:paraId="5EEE7BF0" w14:textId="46710E9B" w:rsidR="00B82D71" w:rsidRDefault="00B82D71" w:rsidP="00B82D71">
            <w:r>
              <w:t>2</w:t>
            </w:r>
            <w:r w:rsidR="00267D3C">
              <w:t>8</w:t>
            </w:r>
            <w:r>
              <w:t xml:space="preserve"> Sept 2025 (Monday)</w:t>
            </w:r>
          </w:p>
        </w:tc>
        <w:tc>
          <w:tcPr>
            <w:tcW w:w="4316" w:type="dxa"/>
          </w:tcPr>
          <w:p w14:paraId="7E15A064" w14:textId="77777777" w:rsidR="00B82D71" w:rsidRDefault="00B82D71" w:rsidP="00B82D71">
            <w:r>
              <w:t>Upload Second Reel (Detailed Information) + Poster Release</w:t>
            </w:r>
          </w:p>
        </w:tc>
      </w:tr>
      <w:tr w:rsidR="00B82D71" w14:paraId="6EBCE8BF" w14:textId="77777777" w:rsidTr="007726E0">
        <w:tc>
          <w:tcPr>
            <w:tcW w:w="4314" w:type="dxa"/>
          </w:tcPr>
          <w:p w14:paraId="7346EE49" w14:textId="18D300A6" w:rsidR="00B82D71" w:rsidRDefault="00267D3C" w:rsidP="00B82D71">
            <w:r>
              <w:t xml:space="preserve">29 </w:t>
            </w:r>
            <w:r w:rsidR="00B82D71">
              <w:t>Sept 2025 (Tuesday)</w:t>
            </w:r>
          </w:p>
        </w:tc>
        <w:tc>
          <w:tcPr>
            <w:tcW w:w="4316" w:type="dxa"/>
          </w:tcPr>
          <w:p w14:paraId="03304B14" w14:textId="77777777" w:rsidR="00B82D71" w:rsidRDefault="00B82D71" w:rsidP="00B82D71">
            <w:r>
              <w:t>Registrations Start</w:t>
            </w:r>
          </w:p>
        </w:tc>
      </w:tr>
      <w:tr w:rsidR="00B82D71" w14:paraId="3C042426" w14:textId="77777777" w:rsidTr="007726E0">
        <w:tc>
          <w:tcPr>
            <w:tcW w:w="4314" w:type="dxa"/>
          </w:tcPr>
          <w:p w14:paraId="6039E737" w14:textId="654C5C83" w:rsidR="00B82D71" w:rsidRDefault="00B82D71" w:rsidP="00B82D71">
            <w:r>
              <w:t>Week of 29 Sept - 4 Oct 2025</w:t>
            </w:r>
          </w:p>
        </w:tc>
        <w:tc>
          <w:tcPr>
            <w:tcW w:w="4316" w:type="dxa"/>
          </w:tcPr>
          <w:p w14:paraId="28681541" w14:textId="77777777" w:rsidR="00B82D71" w:rsidRDefault="00B82D71" w:rsidP="00B82D71">
            <w:r>
              <w:t>Upload Third Reel (Funny/Engagement Reel)</w:t>
            </w:r>
          </w:p>
        </w:tc>
      </w:tr>
    </w:tbl>
    <w:p w14:paraId="05EB8EDD" w14:textId="77777777" w:rsidR="0073418A" w:rsidRDefault="0073418A"/>
    <w:p w14:paraId="38D46B95" w14:textId="54CBCBB4" w:rsidR="0073418A" w:rsidRPr="00A72207" w:rsidRDefault="007D3978">
      <w:pPr>
        <w:pStyle w:val="Heading2"/>
        <w:rPr>
          <w:color w:val="31849B" w:themeColor="accent5" w:themeShade="BF"/>
        </w:rPr>
      </w:pPr>
      <w:r>
        <w:t xml:space="preserve"> </w:t>
      </w:r>
      <w:r w:rsidRPr="00A72207">
        <w:rPr>
          <w:color w:val="31849B" w:themeColor="accent5" w:themeShade="BF"/>
        </w:rPr>
        <w:t>Workshop Schedule (6th Oct – 14th Oct 2025)</w:t>
      </w:r>
    </w:p>
    <w:p w14:paraId="48300EEA" w14:textId="77777777" w:rsidR="0073418A" w:rsidRDefault="007D3978">
      <w:r>
        <w:t>⏰ Time: 9:00 AM – 11:00 AM daily</w:t>
      </w:r>
      <w:r>
        <w:br/>
        <w:t>📍 Holiday: Sunday (12th Oct)</w:t>
      </w:r>
      <w:r>
        <w:br/>
        <w:t>📖 Modules: 17 divided across 8 days</w:t>
      </w:r>
    </w:p>
    <w:p w14:paraId="606C6902" w14:textId="77777777" w:rsidR="0036413D" w:rsidRDefault="0036413D"/>
    <w:p w14:paraId="5EE730F7" w14:textId="77777777" w:rsidR="0036413D" w:rsidRPr="000621EA" w:rsidRDefault="0036413D" w:rsidP="0036413D">
      <w:pPr>
        <w:pStyle w:val="Heading2"/>
        <w:rPr>
          <w:color w:val="0F243E" w:themeColor="text2" w:themeShade="80"/>
        </w:rPr>
      </w:pPr>
      <w:r w:rsidRPr="00A72207">
        <w:rPr>
          <w:color w:val="31849B" w:themeColor="accent5" w:themeShade="BF"/>
        </w:rPr>
        <w:t>Resource Person</w:t>
      </w:r>
    </w:p>
    <w:p w14:paraId="664E6FBC" w14:textId="77777777" w:rsidR="0036413D" w:rsidRDefault="0036413D" w:rsidP="0036413D">
      <w:pPr>
        <w:pStyle w:val="ListBullet"/>
      </w:pPr>
      <w:r>
        <w:t xml:space="preserve">Apurva Kadu </w:t>
      </w:r>
    </w:p>
    <w:p w14:paraId="6A2170BC" w14:textId="77777777" w:rsidR="0036413D" w:rsidRDefault="0036413D" w:rsidP="0036413D">
      <w:pPr>
        <w:pStyle w:val="ListBullet"/>
      </w:pPr>
      <w:r>
        <w:t>Anushka Vishwakarma</w:t>
      </w:r>
    </w:p>
    <w:p w14:paraId="1FEEDCA7" w14:textId="673994F7" w:rsidR="0036413D" w:rsidRDefault="0036413D" w:rsidP="0036413D">
      <w:pPr>
        <w:pStyle w:val="ListBullet"/>
      </w:pPr>
      <w:r>
        <w:t xml:space="preserve">Yogeshwari </w:t>
      </w:r>
      <w:proofErr w:type="spellStart"/>
      <w:r>
        <w:t>M</w:t>
      </w:r>
      <w:r w:rsidR="00F67737">
        <w:t>utyalu</w:t>
      </w:r>
      <w:proofErr w:type="spellEnd"/>
    </w:p>
    <w:p w14:paraId="2993ABEA" w14:textId="77777777" w:rsidR="0036413D" w:rsidRDefault="0036413D" w:rsidP="0036413D">
      <w:pPr>
        <w:pStyle w:val="ListBullet"/>
      </w:pPr>
      <w:r>
        <w:t xml:space="preserve">Gauri </w:t>
      </w:r>
      <w:proofErr w:type="spellStart"/>
      <w:r>
        <w:t>Ghatol</w:t>
      </w:r>
      <w:proofErr w:type="spellEnd"/>
    </w:p>
    <w:p w14:paraId="21370128" w14:textId="32FA1538" w:rsidR="0036413D" w:rsidRDefault="0036413D" w:rsidP="0036413D">
      <w:pPr>
        <w:pStyle w:val="ListBullet"/>
      </w:pPr>
      <w:r>
        <w:t xml:space="preserve">Om </w:t>
      </w:r>
      <w:proofErr w:type="spellStart"/>
      <w:r>
        <w:t>Pusatkar</w:t>
      </w:r>
      <w:proofErr w:type="spellEnd"/>
    </w:p>
    <w:p w14:paraId="56342A81" w14:textId="77777777" w:rsidR="0036413D" w:rsidRPr="00A72207" w:rsidRDefault="0036413D" w:rsidP="0036413D">
      <w:pPr>
        <w:pStyle w:val="Heading2"/>
        <w:rPr>
          <w:color w:val="31849B" w:themeColor="accent5" w:themeShade="BF"/>
        </w:rPr>
      </w:pPr>
      <w:r w:rsidRPr="00A72207">
        <w:rPr>
          <w:color w:val="31849B" w:themeColor="accent5" w:themeShade="BF"/>
        </w:rPr>
        <w:t xml:space="preserve">Supporting Resource Person </w:t>
      </w:r>
    </w:p>
    <w:p w14:paraId="2A4F81F0" w14:textId="77777777" w:rsidR="0036413D" w:rsidRDefault="0036413D" w:rsidP="0036413D">
      <w:pPr>
        <w:pStyle w:val="ListBullet"/>
      </w:pPr>
      <w:r>
        <w:t xml:space="preserve">Deep </w:t>
      </w:r>
      <w:proofErr w:type="spellStart"/>
      <w:r>
        <w:t>Singnapure</w:t>
      </w:r>
      <w:proofErr w:type="spellEnd"/>
    </w:p>
    <w:p w14:paraId="47389D51" w14:textId="77777777" w:rsidR="0036413D" w:rsidRDefault="0036413D" w:rsidP="0036413D">
      <w:pPr>
        <w:pStyle w:val="ListBullet"/>
      </w:pPr>
      <w:r>
        <w:t xml:space="preserve">Khushi </w:t>
      </w:r>
      <w:proofErr w:type="spellStart"/>
      <w:r>
        <w:t>Khatale</w:t>
      </w:r>
      <w:proofErr w:type="spellEnd"/>
    </w:p>
    <w:p w14:paraId="61F8110D" w14:textId="77777777" w:rsidR="0036413D" w:rsidRDefault="0036413D" w:rsidP="0036413D">
      <w:pPr>
        <w:pStyle w:val="ListBullet"/>
      </w:pPr>
      <w:r>
        <w:t>Danish Ahemad</w:t>
      </w:r>
    </w:p>
    <w:p w14:paraId="04B31DC2" w14:textId="77777777" w:rsidR="0036413D" w:rsidRDefault="0036413D" w:rsidP="0036413D">
      <w:pPr>
        <w:pStyle w:val="ListBullet"/>
      </w:pPr>
      <w:r>
        <w:t>Mudassir Mohammad</w:t>
      </w:r>
    </w:p>
    <w:p w14:paraId="66893C85" w14:textId="77777777" w:rsidR="0036413D" w:rsidRDefault="0036413D" w:rsidP="0036413D">
      <w:pPr>
        <w:pStyle w:val="ListBullet"/>
        <w:numPr>
          <w:ilvl w:val="0"/>
          <w:numId w:val="0"/>
        </w:numPr>
        <w:ind w:left="360" w:hanging="360"/>
      </w:pPr>
    </w:p>
    <w:p w14:paraId="39E39821" w14:textId="77777777" w:rsidR="0036413D" w:rsidRDefault="0036413D" w:rsidP="0036413D">
      <w:pPr>
        <w:pStyle w:val="ListBullet"/>
        <w:numPr>
          <w:ilvl w:val="0"/>
          <w:numId w:val="0"/>
        </w:numPr>
        <w:ind w:left="360" w:hanging="360"/>
      </w:pPr>
    </w:p>
    <w:p w14:paraId="6B4FED59" w14:textId="77777777" w:rsidR="0036413D" w:rsidRPr="00A72207" w:rsidRDefault="0036413D" w:rsidP="0036413D">
      <w:pPr>
        <w:pStyle w:val="ListBullet"/>
        <w:numPr>
          <w:ilvl w:val="0"/>
          <w:numId w:val="0"/>
        </w:numPr>
        <w:ind w:left="360" w:hanging="360"/>
        <w:rPr>
          <w:color w:val="31849B" w:themeColor="accent5" w:themeShade="BF"/>
          <w:sz w:val="28"/>
          <w:szCs w:val="28"/>
        </w:rPr>
      </w:pPr>
      <w:r w:rsidRPr="00A72207">
        <w:rPr>
          <w:rFonts w:asciiTheme="majorHAnsi" w:hAnsiTheme="majorHAnsi" w:cstheme="majorHAnsi"/>
          <w:b/>
          <w:bCs/>
          <w:color w:val="31849B" w:themeColor="accent5" w:themeShade="BF"/>
          <w:sz w:val="28"/>
          <w:szCs w:val="28"/>
        </w:rPr>
        <w:t>Fees Structure</w:t>
      </w:r>
      <w:r w:rsidRPr="00A72207">
        <w:rPr>
          <w:color w:val="31849B" w:themeColor="accent5" w:themeShade="BF"/>
          <w:sz w:val="28"/>
          <w:szCs w:val="28"/>
        </w:rPr>
        <w:t xml:space="preserve"> </w:t>
      </w:r>
    </w:p>
    <w:p w14:paraId="7451547B" w14:textId="77777777" w:rsidR="0036413D" w:rsidRPr="00267D3C" w:rsidRDefault="0036413D" w:rsidP="0036413D">
      <w:pPr>
        <w:pStyle w:val="ListBullet"/>
        <w:numPr>
          <w:ilvl w:val="0"/>
          <w:numId w:val="0"/>
        </w:numPr>
        <w:rPr>
          <w:color w:val="000000" w:themeColor="text1"/>
        </w:rPr>
      </w:pPr>
    </w:p>
    <w:p w14:paraId="6F22FB46" w14:textId="77777777" w:rsidR="0036413D" w:rsidRPr="00267D3C" w:rsidRDefault="0036413D" w:rsidP="0036413D">
      <w:pPr>
        <w:pStyle w:val="ListBullet"/>
        <w:jc w:val="both"/>
        <w:rPr>
          <w:color w:val="000000" w:themeColor="text1"/>
        </w:rPr>
      </w:pPr>
      <w:r w:rsidRPr="00267D3C">
        <w:rPr>
          <w:color w:val="000000" w:themeColor="text1"/>
        </w:rPr>
        <w:t>The fee for the workshop is ₹79.</w:t>
      </w:r>
    </w:p>
    <w:p w14:paraId="2C0EB1BB" w14:textId="77777777" w:rsidR="0036413D" w:rsidRPr="00267D3C" w:rsidRDefault="0036413D" w:rsidP="0036413D">
      <w:pPr>
        <w:pStyle w:val="ListBullet"/>
        <w:numPr>
          <w:ilvl w:val="0"/>
          <w:numId w:val="0"/>
        </w:numPr>
        <w:ind w:left="360" w:hanging="360"/>
        <w:jc w:val="both"/>
        <w:rPr>
          <w:color w:val="000000" w:themeColor="text1"/>
        </w:rPr>
      </w:pPr>
      <w:r w:rsidRPr="00267D3C">
        <w:rPr>
          <w:color w:val="000000" w:themeColor="text1"/>
        </w:rPr>
        <w:t>Participants who maintain 100% attendance will receive 50% cashback, i.e., ₹39.</w:t>
      </w:r>
    </w:p>
    <w:p w14:paraId="7BDCC10E" w14:textId="77777777" w:rsidR="0036413D" w:rsidRDefault="0036413D"/>
    <w:tbl>
      <w:tblPr>
        <w:tblStyle w:val="TableGrid"/>
        <w:tblpPr w:leftFromText="180" w:rightFromText="180" w:vertAnchor="text" w:tblpY="1"/>
        <w:tblOverlap w:val="never"/>
        <w:tblW w:w="8361" w:type="dxa"/>
        <w:tblLook w:val="04A0" w:firstRow="1" w:lastRow="0" w:firstColumn="1" w:lastColumn="0" w:noHBand="0" w:noVBand="1"/>
      </w:tblPr>
      <w:tblGrid>
        <w:gridCol w:w="2405"/>
        <w:gridCol w:w="3688"/>
        <w:gridCol w:w="2268"/>
      </w:tblGrid>
      <w:tr w:rsidR="0035028A" w14:paraId="0C974C36" w14:textId="77777777" w:rsidTr="0035028A">
        <w:tc>
          <w:tcPr>
            <w:tcW w:w="2405" w:type="dxa"/>
          </w:tcPr>
          <w:p w14:paraId="76B91466" w14:textId="77777777" w:rsidR="0035028A" w:rsidRPr="00A72207" w:rsidRDefault="0035028A" w:rsidP="0035028A">
            <w:pPr>
              <w:jc w:val="center"/>
              <w:rPr>
                <w:b/>
                <w:bCs/>
                <w:color w:val="31849B" w:themeColor="accent5" w:themeShade="BF"/>
              </w:rPr>
            </w:pPr>
            <w:r w:rsidRPr="00A72207">
              <w:rPr>
                <w:b/>
                <w:bCs/>
                <w:color w:val="31849B" w:themeColor="accent5" w:themeShade="BF"/>
              </w:rPr>
              <w:lastRenderedPageBreak/>
              <w:t>Date</w:t>
            </w:r>
          </w:p>
        </w:tc>
        <w:tc>
          <w:tcPr>
            <w:tcW w:w="3688" w:type="dxa"/>
          </w:tcPr>
          <w:p w14:paraId="355094C0" w14:textId="77777777" w:rsidR="0035028A" w:rsidRPr="00A72207" w:rsidRDefault="0035028A" w:rsidP="0035028A">
            <w:pPr>
              <w:jc w:val="center"/>
              <w:rPr>
                <w:b/>
                <w:bCs/>
                <w:color w:val="31849B" w:themeColor="accent5" w:themeShade="BF"/>
              </w:rPr>
            </w:pPr>
            <w:r w:rsidRPr="00A72207">
              <w:rPr>
                <w:b/>
                <w:bCs/>
                <w:color w:val="31849B" w:themeColor="accent5" w:themeShade="BF"/>
              </w:rPr>
              <w:t>Topics / Modules Covered</w:t>
            </w:r>
          </w:p>
        </w:tc>
        <w:tc>
          <w:tcPr>
            <w:tcW w:w="2268" w:type="dxa"/>
          </w:tcPr>
          <w:p w14:paraId="6C1F6CA1" w14:textId="77777777" w:rsidR="0035028A" w:rsidRPr="00A72207" w:rsidRDefault="0035028A" w:rsidP="0035028A">
            <w:pPr>
              <w:jc w:val="center"/>
              <w:rPr>
                <w:b/>
                <w:bCs/>
                <w:color w:val="31849B" w:themeColor="accent5" w:themeShade="BF"/>
              </w:rPr>
            </w:pPr>
            <w:r w:rsidRPr="00A72207">
              <w:rPr>
                <w:b/>
                <w:bCs/>
                <w:color w:val="31849B" w:themeColor="accent5" w:themeShade="BF"/>
              </w:rPr>
              <w:t>Activities / Notes</w:t>
            </w:r>
          </w:p>
        </w:tc>
      </w:tr>
      <w:tr w:rsidR="0035028A" w14:paraId="6D9C18D1" w14:textId="77777777" w:rsidTr="0035028A">
        <w:tc>
          <w:tcPr>
            <w:tcW w:w="2405" w:type="dxa"/>
          </w:tcPr>
          <w:p w14:paraId="33893EA7" w14:textId="77777777" w:rsidR="0035028A" w:rsidRDefault="0035028A" w:rsidP="0035028A">
            <w:pPr>
              <w:jc w:val="center"/>
            </w:pPr>
          </w:p>
          <w:p w14:paraId="6F1FE529" w14:textId="77777777" w:rsidR="0035028A" w:rsidRDefault="0035028A" w:rsidP="0035028A">
            <w:pPr>
              <w:jc w:val="center"/>
            </w:pPr>
            <w:r>
              <w:t>6 Oct (Mon)</w:t>
            </w:r>
          </w:p>
          <w:p w14:paraId="23536080" w14:textId="0A4395B3" w:rsidR="0035028A" w:rsidRDefault="0035028A" w:rsidP="0035028A">
            <w:pPr>
              <w:jc w:val="center"/>
            </w:pPr>
            <w:r>
              <w:t>09:00 AM to 11:00 AM</w:t>
            </w:r>
          </w:p>
        </w:tc>
        <w:tc>
          <w:tcPr>
            <w:tcW w:w="3688" w:type="dxa"/>
          </w:tcPr>
          <w:p w14:paraId="3AFB5125" w14:textId="6EB64652" w:rsidR="0035028A" w:rsidRDefault="0035028A" w:rsidP="0035028A">
            <w:pPr>
              <w:pStyle w:val="ListParagraph"/>
              <w:numPr>
                <w:ilvl w:val="0"/>
                <w:numId w:val="11"/>
              </w:numPr>
            </w:pPr>
            <w:r>
              <w:t xml:space="preserve"> Networking Today </w:t>
            </w:r>
          </w:p>
          <w:p w14:paraId="639FB1F4" w14:textId="77777777" w:rsidR="0035028A" w:rsidRDefault="0035028A" w:rsidP="0035028A">
            <w:pPr>
              <w:pStyle w:val="ListParagraph"/>
            </w:pPr>
          </w:p>
          <w:p w14:paraId="50A9E0C5" w14:textId="4339ADFA" w:rsidR="0035028A" w:rsidRDefault="0035028A" w:rsidP="0035028A">
            <w:pPr>
              <w:pStyle w:val="ListParagraph"/>
              <w:numPr>
                <w:ilvl w:val="0"/>
                <w:numId w:val="11"/>
              </w:numPr>
            </w:pPr>
            <w:r>
              <w:t xml:space="preserve"> Protocols and Models</w:t>
            </w:r>
          </w:p>
        </w:tc>
        <w:tc>
          <w:tcPr>
            <w:tcW w:w="2268" w:type="dxa"/>
          </w:tcPr>
          <w:p w14:paraId="00BD7C99" w14:textId="3D0837D5" w:rsidR="0035028A" w:rsidRDefault="0035028A" w:rsidP="0035028A">
            <w:r>
              <w:t>Guess the components of network</w:t>
            </w:r>
          </w:p>
          <w:p w14:paraId="25E56D3A" w14:textId="1DFB491E" w:rsidR="0035028A" w:rsidRDefault="0035028A" w:rsidP="0035028A">
            <w:r>
              <w:t>(using sticky notes)</w:t>
            </w:r>
          </w:p>
        </w:tc>
      </w:tr>
      <w:tr w:rsidR="0035028A" w14:paraId="3E2041F7" w14:textId="77777777" w:rsidTr="0035028A">
        <w:trPr>
          <w:trHeight w:val="945"/>
        </w:trPr>
        <w:tc>
          <w:tcPr>
            <w:tcW w:w="2405" w:type="dxa"/>
          </w:tcPr>
          <w:p w14:paraId="3109726F" w14:textId="77777777" w:rsidR="0035028A" w:rsidRDefault="0035028A" w:rsidP="0035028A">
            <w:pPr>
              <w:jc w:val="center"/>
            </w:pPr>
          </w:p>
          <w:p w14:paraId="6FF5495E" w14:textId="4D723288" w:rsidR="0035028A" w:rsidRDefault="0035028A" w:rsidP="0035028A">
            <w:pPr>
              <w:jc w:val="center"/>
            </w:pPr>
            <w:r>
              <w:t>7 Oct (Tue)</w:t>
            </w:r>
          </w:p>
          <w:p w14:paraId="18710676" w14:textId="300C834D" w:rsidR="0035028A" w:rsidRDefault="0035028A" w:rsidP="0035028A">
            <w:pPr>
              <w:jc w:val="center"/>
            </w:pPr>
            <w:r>
              <w:t>09:00 AM to 11:00 AM</w:t>
            </w:r>
          </w:p>
        </w:tc>
        <w:tc>
          <w:tcPr>
            <w:tcW w:w="3688" w:type="dxa"/>
          </w:tcPr>
          <w:p w14:paraId="5CFD7DD2" w14:textId="3F586E3E" w:rsidR="0035028A" w:rsidRDefault="0035028A" w:rsidP="0035028A">
            <w:pPr>
              <w:pStyle w:val="ListParagraph"/>
              <w:numPr>
                <w:ilvl w:val="0"/>
                <w:numId w:val="35"/>
              </w:numPr>
            </w:pPr>
            <w:r>
              <w:t>Basic Switch and End Device Configuration</w:t>
            </w:r>
          </w:p>
          <w:p w14:paraId="43118C26" w14:textId="13307AD9" w:rsidR="0035028A" w:rsidRDefault="0035028A" w:rsidP="0035028A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 xml:space="preserve"> Physical Layer</w:t>
            </w:r>
          </w:p>
        </w:tc>
        <w:tc>
          <w:tcPr>
            <w:tcW w:w="2268" w:type="dxa"/>
          </w:tcPr>
          <w:p w14:paraId="4070B017" w14:textId="634B6A3E" w:rsidR="0035028A" w:rsidRDefault="0035028A" w:rsidP="0035028A">
            <w:r>
              <w:t>OSI Layers Sequence</w:t>
            </w:r>
          </w:p>
        </w:tc>
      </w:tr>
      <w:tr w:rsidR="0035028A" w14:paraId="4CB63ABE" w14:textId="77777777" w:rsidTr="0035028A">
        <w:tc>
          <w:tcPr>
            <w:tcW w:w="2405" w:type="dxa"/>
          </w:tcPr>
          <w:p w14:paraId="2AD7DD1E" w14:textId="77777777" w:rsidR="0035028A" w:rsidRDefault="0035028A" w:rsidP="0035028A">
            <w:pPr>
              <w:jc w:val="center"/>
            </w:pPr>
          </w:p>
          <w:p w14:paraId="43BACB48" w14:textId="77777777" w:rsidR="0035028A" w:rsidRDefault="0035028A" w:rsidP="0035028A">
            <w:pPr>
              <w:jc w:val="center"/>
            </w:pPr>
            <w:r>
              <w:t>8 Oct (Wed)</w:t>
            </w:r>
          </w:p>
          <w:p w14:paraId="768F71E0" w14:textId="70155D26" w:rsidR="0035028A" w:rsidRDefault="0035028A" w:rsidP="0035028A">
            <w:pPr>
              <w:jc w:val="center"/>
            </w:pPr>
            <w:r>
              <w:t>09:00 AM to 11:00 AM</w:t>
            </w:r>
          </w:p>
        </w:tc>
        <w:tc>
          <w:tcPr>
            <w:tcW w:w="3688" w:type="dxa"/>
          </w:tcPr>
          <w:p w14:paraId="0D3A28AF" w14:textId="5A438F1D" w:rsidR="0035028A" w:rsidRDefault="0035028A" w:rsidP="0035028A">
            <w:pPr>
              <w:pStyle w:val="ListParagraph"/>
              <w:numPr>
                <w:ilvl w:val="0"/>
                <w:numId w:val="16"/>
              </w:numPr>
            </w:pPr>
            <w:proofErr w:type="gramStart"/>
            <w:r>
              <w:t>Number</w:t>
            </w:r>
            <w:proofErr w:type="gramEnd"/>
            <w:r>
              <w:t xml:space="preserve"> Systems</w:t>
            </w:r>
          </w:p>
          <w:p w14:paraId="4B49DF9F" w14:textId="16D17502" w:rsidR="0035028A" w:rsidRDefault="0035028A" w:rsidP="0035028A">
            <w:pPr>
              <w:pStyle w:val="ListParagraph"/>
              <w:numPr>
                <w:ilvl w:val="0"/>
                <w:numId w:val="16"/>
              </w:numPr>
            </w:pPr>
            <w:r>
              <w:t>Data Link Layer</w:t>
            </w:r>
          </w:p>
          <w:p w14:paraId="781093B6" w14:textId="0E776110" w:rsidR="0035028A" w:rsidRDefault="0035028A" w:rsidP="0035028A"/>
        </w:tc>
        <w:tc>
          <w:tcPr>
            <w:tcW w:w="2268" w:type="dxa"/>
          </w:tcPr>
          <w:p w14:paraId="1E8418C0" w14:textId="6EFD2E85" w:rsidR="0035028A" w:rsidRDefault="0035028A" w:rsidP="0035028A">
            <w:r>
              <w:t>Quiz of the day</w:t>
            </w:r>
          </w:p>
        </w:tc>
      </w:tr>
      <w:tr w:rsidR="0035028A" w14:paraId="485550D1" w14:textId="77777777" w:rsidTr="0035028A">
        <w:trPr>
          <w:trHeight w:val="1046"/>
        </w:trPr>
        <w:tc>
          <w:tcPr>
            <w:tcW w:w="2405" w:type="dxa"/>
          </w:tcPr>
          <w:p w14:paraId="20372299" w14:textId="77777777" w:rsidR="0035028A" w:rsidRDefault="0035028A" w:rsidP="0035028A">
            <w:pPr>
              <w:jc w:val="center"/>
            </w:pPr>
          </w:p>
          <w:p w14:paraId="3A9DF455" w14:textId="047539CD" w:rsidR="0035028A" w:rsidRDefault="0035028A" w:rsidP="0035028A">
            <w:pPr>
              <w:jc w:val="center"/>
            </w:pPr>
            <w:r>
              <w:t>9 Oct (Thu)</w:t>
            </w:r>
          </w:p>
          <w:p w14:paraId="05F85F52" w14:textId="58B34116" w:rsidR="0035028A" w:rsidRDefault="0035028A" w:rsidP="0035028A">
            <w:pPr>
              <w:jc w:val="center"/>
            </w:pPr>
            <w:r>
              <w:t>09:00 AM to 11:00 AM</w:t>
            </w:r>
          </w:p>
        </w:tc>
        <w:tc>
          <w:tcPr>
            <w:tcW w:w="3688" w:type="dxa"/>
          </w:tcPr>
          <w:p w14:paraId="77F79FAA" w14:textId="0015572E" w:rsidR="0035028A" w:rsidRDefault="0035028A" w:rsidP="0035028A">
            <w:pPr>
              <w:pStyle w:val="ListParagraph"/>
              <w:numPr>
                <w:ilvl w:val="0"/>
                <w:numId w:val="18"/>
              </w:numPr>
            </w:pPr>
            <w:r>
              <w:t xml:space="preserve">Ethernet Switching </w:t>
            </w:r>
          </w:p>
          <w:p w14:paraId="2873F3DA" w14:textId="77777777" w:rsidR="0035028A" w:rsidRDefault="0035028A" w:rsidP="0035028A">
            <w:pPr>
              <w:pStyle w:val="ListParagraph"/>
            </w:pPr>
          </w:p>
          <w:p w14:paraId="246D8D87" w14:textId="778D3D49" w:rsidR="0035028A" w:rsidRDefault="0035028A" w:rsidP="0035028A">
            <w:pPr>
              <w:pStyle w:val="ListParagraph"/>
              <w:numPr>
                <w:ilvl w:val="0"/>
                <w:numId w:val="18"/>
              </w:numPr>
            </w:pPr>
            <w:r>
              <w:t>Network Layer</w:t>
            </w:r>
          </w:p>
        </w:tc>
        <w:tc>
          <w:tcPr>
            <w:tcW w:w="2268" w:type="dxa"/>
          </w:tcPr>
          <w:p w14:paraId="0CEBACEA" w14:textId="65C0FD26" w:rsidR="0035028A" w:rsidRDefault="0035028A" w:rsidP="0035028A">
            <w:r>
              <w:t>Quiz of the day</w:t>
            </w:r>
          </w:p>
        </w:tc>
      </w:tr>
      <w:tr w:rsidR="0035028A" w14:paraId="6700C868" w14:textId="77777777" w:rsidTr="0035028A">
        <w:tc>
          <w:tcPr>
            <w:tcW w:w="2405" w:type="dxa"/>
          </w:tcPr>
          <w:p w14:paraId="3E955AD6" w14:textId="77777777" w:rsidR="0035028A" w:rsidRDefault="0035028A" w:rsidP="0035028A">
            <w:pPr>
              <w:jc w:val="center"/>
            </w:pPr>
          </w:p>
          <w:p w14:paraId="7CA1C8A4" w14:textId="77777777" w:rsidR="0035028A" w:rsidRDefault="0035028A" w:rsidP="0035028A">
            <w:pPr>
              <w:jc w:val="center"/>
            </w:pPr>
            <w:r>
              <w:t>10 Oct (Fri)</w:t>
            </w:r>
          </w:p>
          <w:p w14:paraId="0C0A4A87" w14:textId="659B3735" w:rsidR="0035028A" w:rsidRDefault="0035028A" w:rsidP="0035028A">
            <w:pPr>
              <w:jc w:val="center"/>
            </w:pPr>
            <w:r>
              <w:t>09:00 AM to 11:00 AM</w:t>
            </w:r>
          </w:p>
        </w:tc>
        <w:tc>
          <w:tcPr>
            <w:tcW w:w="3688" w:type="dxa"/>
          </w:tcPr>
          <w:p w14:paraId="2645863E" w14:textId="251245E1" w:rsidR="0035028A" w:rsidRDefault="0035028A" w:rsidP="0035028A">
            <w:pPr>
              <w:pStyle w:val="ListParagraph"/>
              <w:numPr>
                <w:ilvl w:val="0"/>
                <w:numId w:val="20"/>
              </w:numPr>
            </w:pPr>
            <w:r>
              <w:t>Address Resolution</w:t>
            </w:r>
          </w:p>
          <w:p w14:paraId="01D9E667" w14:textId="31959ACA" w:rsidR="0035028A" w:rsidRDefault="0035028A" w:rsidP="0035028A">
            <w:pPr>
              <w:pStyle w:val="ListParagraph"/>
              <w:numPr>
                <w:ilvl w:val="0"/>
                <w:numId w:val="20"/>
              </w:numPr>
            </w:pPr>
            <w:r>
              <w:t>Basic Router Configuration</w:t>
            </w:r>
          </w:p>
        </w:tc>
        <w:tc>
          <w:tcPr>
            <w:tcW w:w="2268" w:type="dxa"/>
          </w:tcPr>
          <w:p w14:paraId="0D573E61" w14:textId="137DD979" w:rsidR="0035028A" w:rsidRDefault="0035028A" w:rsidP="0035028A">
            <w:r>
              <w:t>Packet Tracer Debug</w:t>
            </w:r>
          </w:p>
        </w:tc>
      </w:tr>
      <w:tr w:rsidR="0035028A" w14:paraId="15CC7964" w14:textId="77777777" w:rsidTr="0035028A">
        <w:trPr>
          <w:trHeight w:val="1331"/>
        </w:trPr>
        <w:tc>
          <w:tcPr>
            <w:tcW w:w="2405" w:type="dxa"/>
          </w:tcPr>
          <w:p w14:paraId="770C4FDA" w14:textId="77777777" w:rsidR="0035028A" w:rsidRDefault="0035028A" w:rsidP="0035028A">
            <w:pPr>
              <w:jc w:val="center"/>
            </w:pPr>
          </w:p>
          <w:p w14:paraId="5C5C7A78" w14:textId="16E55576" w:rsidR="0035028A" w:rsidRDefault="0035028A" w:rsidP="0035028A">
            <w:pPr>
              <w:jc w:val="center"/>
            </w:pPr>
            <w:r>
              <w:t>11 Oct (Sat)</w:t>
            </w:r>
          </w:p>
          <w:p w14:paraId="2126FB3C" w14:textId="1957145C" w:rsidR="0035028A" w:rsidRDefault="0035028A" w:rsidP="0035028A">
            <w:pPr>
              <w:jc w:val="center"/>
            </w:pPr>
            <w:proofErr w:type="gramStart"/>
            <w:r>
              <w:t>Time :</w:t>
            </w:r>
            <w:proofErr w:type="gramEnd"/>
          </w:p>
          <w:p w14:paraId="24152E53" w14:textId="7E37191A" w:rsidR="0035028A" w:rsidRDefault="0035028A" w:rsidP="0035028A">
            <w:pPr>
              <w:jc w:val="center"/>
            </w:pPr>
            <w:r>
              <w:t>01:00 pm – 04:00 pm</w:t>
            </w:r>
          </w:p>
        </w:tc>
        <w:tc>
          <w:tcPr>
            <w:tcW w:w="3688" w:type="dxa"/>
          </w:tcPr>
          <w:p w14:paraId="5FD97303" w14:textId="03896425" w:rsidR="0035028A" w:rsidRDefault="0035028A" w:rsidP="0035028A">
            <w:pPr>
              <w:pStyle w:val="ListParagraph"/>
              <w:numPr>
                <w:ilvl w:val="0"/>
                <w:numId w:val="37"/>
              </w:numPr>
            </w:pPr>
            <w:r>
              <w:t>IPv4 Addressing</w:t>
            </w:r>
          </w:p>
          <w:p w14:paraId="617BA747" w14:textId="2A17333F" w:rsidR="0035028A" w:rsidRDefault="0035028A" w:rsidP="0035028A">
            <w:pPr>
              <w:pStyle w:val="ListParagraph"/>
              <w:numPr>
                <w:ilvl w:val="0"/>
                <w:numId w:val="23"/>
              </w:numPr>
            </w:pPr>
            <w:r>
              <w:t xml:space="preserve">IPv6 Addressing </w:t>
            </w:r>
          </w:p>
          <w:p w14:paraId="252CEBAA" w14:textId="4B5B87BF" w:rsidR="0035028A" w:rsidRDefault="0035028A" w:rsidP="0035028A">
            <w:pPr>
              <w:pStyle w:val="ListParagraph"/>
              <w:numPr>
                <w:ilvl w:val="0"/>
                <w:numId w:val="23"/>
              </w:numPr>
            </w:pPr>
            <w:r>
              <w:t xml:space="preserve">ICMP </w:t>
            </w:r>
          </w:p>
          <w:p w14:paraId="5B9EF93F" w14:textId="21D95824" w:rsidR="0035028A" w:rsidRDefault="0035028A" w:rsidP="0035028A">
            <w:pPr>
              <w:pStyle w:val="ListParagraph"/>
              <w:numPr>
                <w:ilvl w:val="0"/>
                <w:numId w:val="23"/>
              </w:numPr>
              <w:spacing w:after="200" w:line="276" w:lineRule="auto"/>
            </w:pPr>
            <w:r>
              <w:t xml:space="preserve">Transport Layer </w:t>
            </w:r>
          </w:p>
        </w:tc>
        <w:tc>
          <w:tcPr>
            <w:tcW w:w="2268" w:type="dxa"/>
          </w:tcPr>
          <w:p w14:paraId="611FA306" w14:textId="69EFEFEF" w:rsidR="0035028A" w:rsidRDefault="0035028A" w:rsidP="0035028A">
            <w:r>
              <w:t>1] IP Adress bingo guessing (Class of IPv4)</w:t>
            </w:r>
          </w:p>
          <w:p w14:paraId="0F32D6BF" w14:textId="77777777" w:rsidR="0035028A" w:rsidRDefault="0035028A" w:rsidP="0035028A"/>
          <w:p w14:paraId="586AD725" w14:textId="25641B0C" w:rsidR="0035028A" w:rsidRDefault="0035028A" w:rsidP="0035028A">
            <w:r>
              <w:t>2] Quiz of the Day</w:t>
            </w:r>
          </w:p>
        </w:tc>
      </w:tr>
      <w:tr w:rsidR="0035028A" w14:paraId="2E138C58" w14:textId="77777777" w:rsidTr="0035028A">
        <w:tc>
          <w:tcPr>
            <w:tcW w:w="2405" w:type="dxa"/>
          </w:tcPr>
          <w:p w14:paraId="6059A7B9" w14:textId="77777777" w:rsidR="0035028A" w:rsidRDefault="0035028A" w:rsidP="0035028A">
            <w:pPr>
              <w:jc w:val="center"/>
            </w:pPr>
            <w:r>
              <w:t>12 Oct (Sun)</w:t>
            </w:r>
          </w:p>
        </w:tc>
        <w:tc>
          <w:tcPr>
            <w:tcW w:w="3688" w:type="dxa"/>
          </w:tcPr>
          <w:p w14:paraId="6A845F76" w14:textId="419A10E7" w:rsidR="0035028A" w:rsidRDefault="0035028A" w:rsidP="00C25EB0">
            <w:pPr>
              <w:jc w:val="center"/>
            </w:pPr>
            <w:r>
              <w:t>Holiday</w:t>
            </w:r>
          </w:p>
        </w:tc>
        <w:tc>
          <w:tcPr>
            <w:tcW w:w="2268" w:type="dxa"/>
          </w:tcPr>
          <w:p w14:paraId="3F189B88" w14:textId="77777777" w:rsidR="0035028A" w:rsidRDefault="0035028A" w:rsidP="00C25EB0">
            <w:pPr>
              <w:jc w:val="center"/>
            </w:pPr>
            <w:r>
              <w:t>-</w:t>
            </w:r>
          </w:p>
        </w:tc>
      </w:tr>
      <w:tr w:rsidR="0035028A" w14:paraId="3FFA86B6" w14:textId="77777777" w:rsidTr="00C25EB0">
        <w:trPr>
          <w:trHeight w:val="1034"/>
        </w:trPr>
        <w:tc>
          <w:tcPr>
            <w:tcW w:w="2405" w:type="dxa"/>
          </w:tcPr>
          <w:p w14:paraId="36FB3910" w14:textId="77777777" w:rsidR="00C25EB0" w:rsidRDefault="00C25EB0" w:rsidP="00C25EB0">
            <w:pPr>
              <w:jc w:val="center"/>
            </w:pPr>
          </w:p>
          <w:p w14:paraId="6D0986BD" w14:textId="4E8748A8" w:rsidR="0035028A" w:rsidRDefault="0035028A" w:rsidP="00C25EB0">
            <w:pPr>
              <w:jc w:val="center"/>
            </w:pPr>
            <w:r>
              <w:t>13 Oct (Mon)</w:t>
            </w:r>
          </w:p>
          <w:p w14:paraId="3EFBE0F0" w14:textId="2182F553" w:rsidR="0035028A" w:rsidRDefault="0035028A" w:rsidP="00C25EB0">
            <w:pPr>
              <w:jc w:val="center"/>
            </w:pPr>
            <w:r>
              <w:t>09:00 AM to 11:00 AM</w:t>
            </w:r>
          </w:p>
        </w:tc>
        <w:tc>
          <w:tcPr>
            <w:tcW w:w="3688" w:type="dxa"/>
          </w:tcPr>
          <w:p w14:paraId="1C524CCB" w14:textId="6F711607" w:rsidR="0035028A" w:rsidRDefault="0035028A" w:rsidP="0035028A">
            <w:pPr>
              <w:pStyle w:val="ListParagraph"/>
              <w:numPr>
                <w:ilvl w:val="0"/>
                <w:numId w:val="25"/>
              </w:numPr>
            </w:pPr>
            <w:r>
              <w:t xml:space="preserve">Application Layer </w:t>
            </w:r>
          </w:p>
          <w:p w14:paraId="5FF13047" w14:textId="1BA6F77C" w:rsidR="0035028A" w:rsidRDefault="0035028A" w:rsidP="0035028A">
            <w:pPr>
              <w:pStyle w:val="ListParagraph"/>
              <w:numPr>
                <w:ilvl w:val="0"/>
                <w:numId w:val="25"/>
              </w:numPr>
            </w:pPr>
            <w:r>
              <w:t>Network Security</w:t>
            </w:r>
            <w:r w:rsidR="00C25EB0">
              <w:t xml:space="preserve"> </w:t>
            </w:r>
            <w:r>
              <w:t>Fundamentals</w:t>
            </w:r>
          </w:p>
        </w:tc>
        <w:tc>
          <w:tcPr>
            <w:tcW w:w="2268" w:type="dxa"/>
          </w:tcPr>
          <w:p w14:paraId="7BF4FAF5" w14:textId="77777777" w:rsidR="0035028A" w:rsidRDefault="0035028A" w:rsidP="0035028A">
            <w:r>
              <w:t>OSI layers protocol sequence</w:t>
            </w:r>
          </w:p>
          <w:p w14:paraId="23DF1377" w14:textId="33AE1377" w:rsidR="0035028A" w:rsidRDefault="0035028A" w:rsidP="0035028A">
            <w:r>
              <w:t>(using sticky notes)</w:t>
            </w:r>
          </w:p>
        </w:tc>
      </w:tr>
      <w:tr w:rsidR="0035028A" w14:paraId="36E687D9" w14:textId="77777777" w:rsidTr="0035028A">
        <w:tc>
          <w:tcPr>
            <w:tcW w:w="2405" w:type="dxa"/>
          </w:tcPr>
          <w:p w14:paraId="513B38B0" w14:textId="77777777" w:rsidR="0035028A" w:rsidRDefault="0035028A" w:rsidP="0035028A">
            <w:pPr>
              <w:jc w:val="center"/>
            </w:pPr>
            <w:r>
              <w:t>14 Oct (Tue)</w:t>
            </w:r>
          </w:p>
          <w:p w14:paraId="090EBCBA" w14:textId="67FA91C6" w:rsidR="0035028A" w:rsidRDefault="0035028A" w:rsidP="0035028A">
            <w:pPr>
              <w:jc w:val="center"/>
            </w:pPr>
            <w:r>
              <w:t>09:00 AM to 11:00 AM</w:t>
            </w:r>
          </w:p>
        </w:tc>
        <w:tc>
          <w:tcPr>
            <w:tcW w:w="3688" w:type="dxa"/>
          </w:tcPr>
          <w:p w14:paraId="156ADF6C" w14:textId="4B71EC7D" w:rsidR="0035028A" w:rsidRDefault="0035028A" w:rsidP="0035028A">
            <w:pPr>
              <w:pStyle w:val="ListParagraph"/>
              <w:numPr>
                <w:ilvl w:val="0"/>
                <w:numId w:val="27"/>
              </w:numPr>
            </w:pPr>
            <w:r>
              <w:t xml:space="preserve">Build a Small Network </w:t>
            </w:r>
          </w:p>
        </w:tc>
        <w:tc>
          <w:tcPr>
            <w:tcW w:w="2268" w:type="dxa"/>
          </w:tcPr>
          <w:p w14:paraId="5ABD9ABF" w14:textId="7521B6A6" w:rsidR="0035028A" w:rsidRDefault="0035028A" w:rsidP="0035028A">
            <w:r>
              <w:t xml:space="preserve">CISCO Packer Tracer Project </w:t>
            </w:r>
          </w:p>
        </w:tc>
      </w:tr>
    </w:tbl>
    <w:p w14:paraId="44F67057" w14:textId="0A305422" w:rsidR="0036413D" w:rsidRPr="00267D3C" w:rsidRDefault="0035028A" w:rsidP="0036413D">
      <w:pPr>
        <w:pStyle w:val="Heading2"/>
        <w:rPr>
          <w:color w:val="000000" w:themeColor="text1"/>
        </w:rPr>
      </w:pPr>
      <w:r>
        <w:br w:type="textWrapping" w:clear="all"/>
      </w:r>
      <w:r w:rsidR="007D3978">
        <w:t xml:space="preserve"> </w:t>
      </w:r>
    </w:p>
    <w:p w14:paraId="2D271D3A" w14:textId="109F12DE" w:rsidR="00267D3C" w:rsidRPr="00267D3C" w:rsidRDefault="00267D3C" w:rsidP="00267D3C">
      <w:pPr>
        <w:pStyle w:val="ListBullet"/>
        <w:numPr>
          <w:ilvl w:val="0"/>
          <w:numId w:val="0"/>
        </w:numPr>
        <w:ind w:left="360" w:hanging="360"/>
        <w:jc w:val="both"/>
        <w:rPr>
          <w:color w:val="000000" w:themeColor="text1"/>
        </w:rPr>
      </w:pPr>
    </w:p>
    <w:sectPr w:rsidR="00267D3C" w:rsidRPr="00267D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984E7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D461C9"/>
    <w:multiLevelType w:val="hybridMultilevel"/>
    <w:tmpl w:val="68B0BDF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4546AC"/>
    <w:multiLevelType w:val="hybridMultilevel"/>
    <w:tmpl w:val="F48AD44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B0971"/>
    <w:multiLevelType w:val="hybridMultilevel"/>
    <w:tmpl w:val="D682E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E471D0"/>
    <w:multiLevelType w:val="hybridMultilevel"/>
    <w:tmpl w:val="30685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26292"/>
    <w:multiLevelType w:val="hybridMultilevel"/>
    <w:tmpl w:val="AE963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0E1CA9"/>
    <w:multiLevelType w:val="hybridMultilevel"/>
    <w:tmpl w:val="9CF613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C170A9"/>
    <w:multiLevelType w:val="hybridMultilevel"/>
    <w:tmpl w:val="9B0CB50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C82CA8"/>
    <w:multiLevelType w:val="hybridMultilevel"/>
    <w:tmpl w:val="E5547AE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1070E"/>
    <w:multiLevelType w:val="hybridMultilevel"/>
    <w:tmpl w:val="AB86A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74463F"/>
    <w:multiLevelType w:val="hybridMultilevel"/>
    <w:tmpl w:val="FBF8252C"/>
    <w:lvl w:ilvl="0" w:tplc="4009001B">
      <w:start w:val="1"/>
      <w:numFmt w:val="lowerRoman"/>
      <w:lvlText w:val="%1."/>
      <w:lvlJc w:val="right"/>
      <w:pPr>
        <w:ind w:left="1490" w:hanging="360"/>
      </w:pPr>
    </w:lvl>
    <w:lvl w:ilvl="1" w:tplc="40090019" w:tentative="1">
      <w:start w:val="1"/>
      <w:numFmt w:val="lowerLetter"/>
      <w:lvlText w:val="%2."/>
      <w:lvlJc w:val="left"/>
      <w:pPr>
        <w:ind w:left="2210" w:hanging="360"/>
      </w:pPr>
    </w:lvl>
    <w:lvl w:ilvl="2" w:tplc="4009001B" w:tentative="1">
      <w:start w:val="1"/>
      <w:numFmt w:val="lowerRoman"/>
      <w:lvlText w:val="%3."/>
      <w:lvlJc w:val="right"/>
      <w:pPr>
        <w:ind w:left="2930" w:hanging="180"/>
      </w:pPr>
    </w:lvl>
    <w:lvl w:ilvl="3" w:tplc="4009000F" w:tentative="1">
      <w:start w:val="1"/>
      <w:numFmt w:val="decimal"/>
      <w:lvlText w:val="%4."/>
      <w:lvlJc w:val="left"/>
      <w:pPr>
        <w:ind w:left="3650" w:hanging="360"/>
      </w:pPr>
    </w:lvl>
    <w:lvl w:ilvl="4" w:tplc="40090019" w:tentative="1">
      <w:start w:val="1"/>
      <w:numFmt w:val="lowerLetter"/>
      <w:lvlText w:val="%5."/>
      <w:lvlJc w:val="left"/>
      <w:pPr>
        <w:ind w:left="4370" w:hanging="360"/>
      </w:pPr>
    </w:lvl>
    <w:lvl w:ilvl="5" w:tplc="4009001B" w:tentative="1">
      <w:start w:val="1"/>
      <w:numFmt w:val="lowerRoman"/>
      <w:lvlText w:val="%6."/>
      <w:lvlJc w:val="right"/>
      <w:pPr>
        <w:ind w:left="5090" w:hanging="180"/>
      </w:pPr>
    </w:lvl>
    <w:lvl w:ilvl="6" w:tplc="4009000F" w:tentative="1">
      <w:start w:val="1"/>
      <w:numFmt w:val="decimal"/>
      <w:lvlText w:val="%7."/>
      <w:lvlJc w:val="left"/>
      <w:pPr>
        <w:ind w:left="5810" w:hanging="360"/>
      </w:pPr>
    </w:lvl>
    <w:lvl w:ilvl="7" w:tplc="40090019" w:tentative="1">
      <w:start w:val="1"/>
      <w:numFmt w:val="lowerLetter"/>
      <w:lvlText w:val="%8."/>
      <w:lvlJc w:val="left"/>
      <w:pPr>
        <w:ind w:left="6530" w:hanging="360"/>
      </w:pPr>
    </w:lvl>
    <w:lvl w:ilvl="8" w:tplc="40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9" w15:restartNumberingAfterBreak="0">
    <w:nsid w:val="1B71075B"/>
    <w:multiLevelType w:val="hybridMultilevel"/>
    <w:tmpl w:val="DE40B7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113A6"/>
    <w:multiLevelType w:val="hybridMultilevel"/>
    <w:tmpl w:val="0C00D17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24664A"/>
    <w:multiLevelType w:val="hybridMultilevel"/>
    <w:tmpl w:val="FAAA179C"/>
    <w:lvl w:ilvl="0" w:tplc="4009001B">
      <w:start w:val="1"/>
      <w:numFmt w:val="lowerRoman"/>
      <w:lvlText w:val="%1."/>
      <w:lvlJc w:val="right"/>
      <w:pPr>
        <w:ind w:left="1730" w:hanging="360"/>
      </w:pPr>
    </w:lvl>
    <w:lvl w:ilvl="1" w:tplc="40090019" w:tentative="1">
      <w:start w:val="1"/>
      <w:numFmt w:val="lowerLetter"/>
      <w:lvlText w:val="%2."/>
      <w:lvlJc w:val="left"/>
      <w:pPr>
        <w:ind w:left="2450" w:hanging="360"/>
      </w:pPr>
    </w:lvl>
    <w:lvl w:ilvl="2" w:tplc="4009001B" w:tentative="1">
      <w:start w:val="1"/>
      <w:numFmt w:val="lowerRoman"/>
      <w:lvlText w:val="%3."/>
      <w:lvlJc w:val="right"/>
      <w:pPr>
        <w:ind w:left="3170" w:hanging="180"/>
      </w:pPr>
    </w:lvl>
    <w:lvl w:ilvl="3" w:tplc="4009000F" w:tentative="1">
      <w:start w:val="1"/>
      <w:numFmt w:val="decimal"/>
      <w:lvlText w:val="%4."/>
      <w:lvlJc w:val="left"/>
      <w:pPr>
        <w:ind w:left="3890" w:hanging="360"/>
      </w:pPr>
    </w:lvl>
    <w:lvl w:ilvl="4" w:tplc="40090019" w:tentative="1">
      <w:start w:val="1"/>
      <w:numFmt w:val="lowerLetter"/>
      <w:lvlText w:val="%5."/>
      <w:lvlJc w:val="left"/>
      <w:pPr>
        <w:ind w:left="4610" w:hanging="360"/>
      </w:pPr>
    </w:lvl>
    <w:lvl w:ilvl="5" w:tplc="4009001B" w:tentative="1">
      <w:start w:val="1"/>
      <w:numFmt w:val="lowerRoman"/>
      <w:lvlText w:val="%6."/>
      <w:lvlJc w:val="right"/>
      <w:pPr>
        <w:ind w:left="5330" w:hanging="180"/>
      </w:pPr>
    </w:lvl>
    <w:lvl w:ilvl="6" w:tplc="4009000F" w:tentative="1">
      <w:start w:val="1"/>
      <w:numFmt w:val="decimal"/>
      <w:lvlText w:val="%7."/>
      <w:lvlJc w:val="left"/>
      <w:pPr>
        <w:ind w:left="6050" w:hanging="360"/>
      </w:pPr>
    </w:lvl>
    <w:lvl w:ilvl="7" w:tplc="40090019" w:tentative="1">
      <w:start w:val="1"/>
      <w:numFmt w:val="lowerLetter"/>
      <w:lvlText w:val="%8."/>
      <w:lvlJc w:val="left"/>
      <w:pPr>
        <w:ind w:left="6770" w:hanging="360"/>
      </w:pPr>
    </w:lvl>
    <w:lvl w:ilvl="8" w:tplc="400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22" w15:restartNumberingAfterBreak="0">
    <w:nsid w:val="25B8418F"/>
    <w:multiLevelType w:val="hybridMultilevel"/>
    <w:tmpl w:val="B9ACA79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D900E0"/>
    <w:multiLevelType w:val="hybridMultilevel"/>
    <w:tmpl w:val="87C05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6E268D"/>
    <w:multiLevelType w:val="hybridMultilevel"/>
    <w:tmpl w:val="707EECF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801AA1"/>
    <w:multiLevelType w:val="hybridMultilevel"/>
    <w:tmpl w:val="091CE23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804F6"/>
    <w:multiLevelType w:val="hybridMultilevel"/>
    <w:tmpl w:val="0D0CF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066251"/>
    <w:multiLevelType w:val="hybridMultilevel"/>
    <w:tmpl w:val="29E0C65A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8" w15:restartNumberingAfterBreak="0">
    <w:nsid w:val="4067692D"/>
    <w:multiLevelType w:val="hybridMultilevel"/>
    <w:tmpl w:val="E78C8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C67B4B"/>
    <w:multiLevelType w:val="hybridMultilevel"/>
    <w:tmpl w:val="48429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D10CBF"/>
    <w:multiLevelType w:val="hybridMultilevel"/>
    <w:tmpl w:val="522E3F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47269A"/>
    <w:multiLevelType w:val="hybridMultilevel"/>
    <w:tmpl w:val="55341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2D179F"/>
    <w:multiLevelType w:val="hybridMultilevel"/>
    <w:tmpl w:val="CD76D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F4C68"/>
    <w:multiLevelType w:val="hybridMultilevel"/>
    <w:tmpl w:val="0A8603D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426E5"/>
    <w:multiLevelType w:val="hybridMultilevel"/>
    <w:tmpl w:val="BDF28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92D71"/>
    <w:multiLevelType w:val="hybridMultilevel"/>
    <w:tmpl w:val="FB94E38C"/>
    <w:lvl w:ilvl="0" w:tplc="4009001B">
      <w:start w:val="1"/>
      <w:numFmt w:val="lowerRoman"/>
      <w:lvlText w:val="%1."/>
      <w:lvlJc w:val="right"/>
      <w:pPr>
        <w:ind w:left="1010" w:hanging="360"/>
      </w:pPr>
    </w:lvl>
    <w:lvl w:ilvl="1" w:tplc="40090019" w:tentative="1">
      <w:start w:val="1"/>
      <w:numFmt w:val="lowerLetter"/>
      <w:lvlText w:val="%2."/>
      <w:lvlJc w:val="left"/>
      <w:pPr>
        <w:ind w:left="1730" w:hanging="360"/>
      </w:pPr>
    </w:lvl>
    <w:lvl w:ilvl="2" w:tplc="4009001B" w:tentative="1">
      <w:start w:val="1"/>
      <w:numFmt w:val="lowerRoman"/>
      <w:lvlText w:val="%3."/>
      <w:lvlJc w:val="right"/>
      <w:pPr>
        <w:ind w:left="2450" w:hanging="180"/>
      </w:pPr>
    </w:lvl>
    <w:lvl w:ilvl="3" w:tplc="4009000F" w:tentative="1">
      <w:start w:val="1"/>
      <w:numFmt w:val="decimal"/>
      <w:lvlText w:val="%4."/>
      <w:lvlJc w:val="left"/>
      <w:pPr>
        <w:ind w:left="3170" w:hanging="360"/>
      </w:pPr>
    </w:lvl>
    <w:lvl w:ilvl="4" w:tplc="40090019" w:tentative="1">
      <w:start w:val="1"/>
      <w:numFmt w:val="lowerLetter"/>
      <w:lvlText w:val="%5."/>
      <w:lvlJc w:val="left"/>
      <w:pPr>
        <w:ind w:left="3890" w:hanging="360"/>
      </w:pPr>
    </w:lvl>
    <w:lvl w:ilvl="5" w:tplc="4009001B" w:tentative="1">
      <w:start w:val="1"/>
      <w:numFmt w:val="lowerRoman"/>
      <w:lvlText w:val="%6."/>
      <w:lvlJc w:val="right"/>
      <w:pPr>
        <w:ind w:left="4610" w:hanging="180"/>
      </w:pPr>
    </w:lvl>
    <w:lvl w:ilvl="6" w:tplc="4009000F" w:tentative="1">
      <w:start w:val="1"/>
      <w:numFmt w:val="decimal"/>
      <w:lvlText w:val="%7."/>
      <w:lvlJc w:val="left"/>
      <w:pPr>
        <w:ind w:left="5330" w:hanging="360"/>
      </w:pPr>
    </w:lvl>
    <w:lvl w:ilvl="7" w:tplc="40090019" w:tentative="1">
      <w:start w:val="1"/>
      <w:numFmt w:val="lowerLetter"/>
      <w:lvlText w:val="%8."/>
      <w:lvlJc w:val="left"/>
      <w:pPr>
        <w:ind w:left="6050" w:hanging="360"/>
      </w:pPr>
    </w:lvl>
    <w:lvl w:ilvl="8" w:tplc="40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36" w15:restartNumberingAfterBreak="0">
    <w:nsid w:val="79E63174"/>
    <w:multiLevelType w:val="hybridMultilevel"/>
    <w:tmpl w:val="DAFA69EC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 w16cid:durableId="818231920">
    <w:abstractNumId w:val="8"/>
  </w:num>
  <w:num w:numId="2" w16cid:durableId="1546986125">
    <w:abstractNumId w:val="6"/>
  </w:num>
  <w:num w:numId="3" w16cid:durableId="623778422">
    <w:abstractNumId w:val="5"/>
  </w:num>
  <w:num w:numId="4" w16cid:durableId="918708083">
    <w:abstractNumId w:val="4"/>
  </w:num>
  <w:num w:numId="5" w16cid:durableId="95370841">
    <w:abstractNumId w:val="7"/>
  </w:num>
  <w:num w:numId="6" w16cid:durableId="1289311390">
    <w:abstractNumId w:val="3"/>
  </w:num>
  <w:num w:numId="7" w16cid:durableId="1285575179">
    <w:abstractNumId w:val="2"/>
  </w:num>
  <w:num w:numId="8" w16cid:durableId="1479305632">
    <w:abstractNumId w:val="1"/>
  </w:num>
  <w:num w:numId="9" w16cid:durableId="1399933560">
    <w:abstractNumId w:val="0"/>
  </w:num>
  <w:num w:numId="10" w16cid:durableId="1564297531">
    <w:abstractNumId w:val="17"/>
  </w:num>
  <w:num w:numId="11" w16cid:durableId="1350444347">
    <w:abstractNumId w:val="11"/>
  </w:num>
  <w:num w:numId="12" w16cid:durableId="782655492">
    <w:abstractNumId w:val="26"/>
  </w:num>
  <w:num w:numId="13" w16cid:durableId="636028632">
    <w:abstractNumId w:val="24"/>
  </w:num>
  <w:num w:numId="14" w16cid:durableId="1874491644">
    <w:abstractNumId w:val="25"/>
  </w:num>
  <w:num w:numId="15" w16cid:durableId="1819346040">
    <w:abstractNumId w:val="22"/>
  </w:num>
  <w:num w:numId="16" w16cid:durableId="774208265">
    <w:abstractNumId w:val="31"/>
  </w:num>
  <w:num w:numId="17" w16cid:durableId="1187527510">
    <w:abstractNumId w:val="10"/>
  </w:num>
  <w:num w:numId="18" w16cid:durableId="341857610">
    <w:abstractNumId w:val="29"/>
  </w:num>
  <w:num w:numId="19" w16cid:durableId="40521697">
    <w:abstractNumId w:val="20"/>
  </w:num>
  <w:num w:numId="20" w16cid:durableId="610474226">
    <w:abstractNumId w:val="23"/>
  </w:num>
  <w:num w:numId="21" w16cid:durableId="1545604450">
    <w:abstractNumId w:val="15"/>
  </w:num>
  <w:num w:numId="22" w16cid:durableId="553082989">
    <w:abstractNumId w:val="16"/>
  </w:num>
  <w:num w:numId="23" w16cid:durableId="1679309829">
    <w:abstractNumId w:val="28"/>
  </w:num>
  <w:num w:numId="24" w16cid:durableId="312411939">
    <w:abstractNumId w:val="30"/>
  </w:num>
  <w:num w:numId="25" w16cid:durableId="561520952">
    <w:abstractNumId w:val="12"/>
  </w:num>
  <w:num w:numId="26" w16cid:durableId="259804404">
    <w:abstractNumId w:val="9"/>
  </w:num>
  <w:num w:numId="27" w16cid:durableId="503714156">
    <w:abstractNumId w:val="13"/>
  </w:num>
  <w:num w:numId="28" w16cid:durableId="105275724">
    <w:abstractNumId w:val="33"/>
  </w:num>
  <w:num w:numId="29" w16cid:durableId="224418114">
    <w:abstractNumId w:val="14"/>
  </w:num>
  <w:num w:numId="30" w16cid:durableId="852453219">
    <w:abstractNumId w:val="18"/>
  </w:num>
  <w:num w:numId="31" w16cid:durableId="757947551">
    <w:abstractNumId w:val="35"/>
  </w:num>
  <w:num w:numId="32" w16cid:durableId="350759628">
    <w:abstractNumId w:val="21"/>
  </w:num>
  <w:num w:numId="33" w16cid:durableId="1181121678">
    <w:abstractNumId w:val="19"/>
  </w:num>
  <w:num w:numId="34" w16cid:durableId="578369188">
    <w:abstractNumId w:val="36"/>
  </w:num>
  <w:num w:numId="35" w16cid:durableId="43414378">
    <w:abstractNumId w:val="32"/>
  </w:num>
  <w:num w:numId="36" w16cid:durableId="1947804648">
    <w:abstractNumId w:val="27"/>
  </w:num>
  <w:num w:numId="37" w16cid:durableId="198674158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B3"/>
    <w:rsid w:val="00034616"/>
    <w:rsid w:val="000479B4"/>
    <w:rsid w:val="0006063C"/>
    <w:rsid w:val="000621EA"/>
    <w:rsid w:val="000F6C47"/>
    <w:rsid w:val="00114FA6"/>
    <w:rsid w:val="0015074B"/>
    <w:rsid w:val="001A10CB"/>
    <w:rsid w:val="00236906"/>
    <w:rsid w:val="00267D3C"/>
    <w:rsid w:val="0029639D"/>
    <w:rsid w:val="002B02DC"/>
    <w:rsid w:val="002B2A4A"/>
    <w:rsid w:val="00315F8F"/>
    <w:rsid w:val="00326F90"/>
    <w:rsid w:val="00331979"/>
    <w:rsid w:val="00335CCB"/>
    <w:rsid w:val="0035028A"/>
    <w:rsid w:val="0036413D"/>
    <w:rsid w:val="0042529C"/>
    <w:rsid w:val="0049631C"/>
    <w:rsid w:val="004D2AF6"/>
    <w:rsid w:val="00515F20"/>
    <w:rsid w:val="00531027"/>
    <w:rsid w:val="005B6447"/>
    <w:rsid w:val="00647D2C"/>
    <w:rsid w:val="006D3C91"/>
    <w:rsid w:val="0073418A"/>
    <w:rsid w:val="007726E0"/>
    <w:rsid w:val="0079313E"/>
    <w:rsid w:val="0079754F"/>
    <w:rsid w:val="007B3C7F"/>
    <w:rsid w:val="007B704E"/>
    <w:rsid w:val="007D3978"/>
    <w:rsid w:val="007F1EBC"/>
    <w:rsid w:val="008013AD"/>
    <w:rsid w:val="00813077"/>
    <w:rsid w:val="008378A9"/>
    <w:rsid w:val="008A2936"/>
    <w:rsid w:val="008B0888"/>
    <w:rsid w:val="009261CB"/>
    <w:rsid w:val="009355CF"/>
    <w:rsid w:val="00A23808"/>
    <w:rsid w:val="00A2384C"/>
    <w:rsid w:val="00A52DC6"/>
    <w:rsid w:val="00A72207"/>
    <w:rsid w:val="00AA1D8D"/>
    <w:rsid w:val="00B47730"/>
    <w:rsid w:val="00B7464F"/>
    <w:rsid w:val="00B82D71"/>
    <w:rsid w:val="00BE0047"/>
    <w:rsid w:val="00C115C8"/>
    <w:rsid w:val="00C12046"/>
    <w:rsid w:val="00C25302"/>
    <w:rsid w:val="00C25EB0"/>
    <w:rsid w:val="00CB0664"/>
    <w:rsid w:val="00CD1D7D"/>
    <w:rsid w:val="00CF1399"/>
    <w:rsid w:val="00D33186"/>
    <w:rsid w:val="00D57F62"/>
    <w:rsid w:val="00D84CC4"/>
    <w:rsid w:val="00E40CE1"/>
    <w:rsid w:val="00F03411"/>
    <w:rsid w:val="00F13069"/>
    <w:rsid w:val="00F67737"/>
    <w:rsid w:val="00F747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053E9"/>
  <w14:defaultImageDpi w14:val="300"/>
  <w15:docId w15:val="{27C9C16F-69AC-4612-B78E-C4F84255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Kadu</cp:lastModifiedBy>
  <cp:revision>4</cp:revision>
  <cp:lastPrinted>2025-09-21T17:03:00Z</cp:lastPrinted>
  <dcterms:created xsi:type="dcterms:W3CDTF">2025-09-21T17:01:00Z</dcterms:created>
  <dcterms:modified xsi:type="dcterms:W3CDTF">2025-09-25T11:39:00Z</dcterms:modified>
  <cp:category/>
</cp:coreProperties>
</file>